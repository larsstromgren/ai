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Hur man använder GitHub för att spara kod från ChatGPT</w:t>
      </w:r>
    </w:p>
    <w:p>
      <w:pPr>
        <w:pStyle w:val="BodyText"/>
      </w:pPr>
      <w:r>
        <w:t>1. Skapa ett GitHub-konto</w:t>
      </w:r>
    </w:p>
    <w:p>
      <w:pPr>
        <w:pStyle w:val="BodyText"/>
      </w:pPr>
      <w:r>
        <w:t>Om du inte redan har ett konto på GitHub, gå till https://github.com/ och registrera dig.</w:t>
      </w:r>
    </w:p>
    <w:p>
      <w:pPr>
        <w:pStyle w:val="BodyText"/>
      </w:pPr>
      <w:r>
        <w:t>2. Skapa ett nytt repository</w:t>
      </w:r>
    </w:p>
    <w:p>
      <w:pPr>
        <w:pStyle w:val="BodyText"/>
      </w:pPr>
      <w:r>
        <w:t>Ett repository (eller "repo") är där du lagrar ditt projekt. För att skapa ett nytt repo:</w:t>
        <w:br/>
        <w:t>- Klicka på din profilbild i övre högra hörnet och välj "Your repositories".</w:t>
        <w:br/>
        <w:t>- Klicka på "New" knappen som finns nära toppen av sidan.</w:t>
        <w:br/>
        <w:t>- Namnge ditt repository och välj om det ska vara publikt eller privat.</w:t>
        <w:br/>
        <w:t>- Du kan välja att initialisera repot med en README-fil, vilket är bra för dokumentation.</w:t>
      </w:r>
    </w:p>
    <w:p>
      <w:pPr>
        <w:pStyle w:val="BodyText"/>
      </w:pPr>
      <w:r>
        <w:t>3. Klona repositoryt till din dator</w:t>
      </w:r>
    </w:p>
    <w:p>
      <w:pPr>
        <w:pStyle w:val="BodyText"/>
      </w:pPr>
      <w:r>
        <w:t>För att kunna ladda upp filer till ditt repo behöver du klona det till din dator. Detta gör du enklast med Git:</w:t>
        <w:br/>
        <w:t>- Installera Git om du inte redan har det (hämta från https://git-scm.com/downloads).</w:t>
        <w:br/>
        <w:t>- Öppna terminalen och använd kommandot `git clone`, följt av URL till ditt repository. URL:en hittar du genom att klicka på "Clone or download" i ditt GitHub-repository.</w:t>
      </w:r>
    </w:p>
    <w:p>
      <w:pPr>
        <w:pStyle w:val="BodyText"/>
      </w:pPr>
      <w:r>
        <w:t>4. Lägg till filer i ditt lokala repo</w:t>
      </w:r>
    </w:p>
    <w:p>
      <w:pPr>
        <w:pStyle w:val="BodyText"/>
      </w:pPr>
      <w:r>
        <w:t>Kopiera kodfilerna du vill spara från ChatGPT till mappen där du klonade ditt repository.</w:t>
      </w:r>
    </w:p>
    <w:p>
      <w:pPr>
        <w:pStyle w:val="BodyText"/>
      </w:pPr>
      <w:r>
        <w:t>5. Lägg till och commit:a filerna</w:t>
      </w:r>
    </w:p>
    <w:p>
      <w:pPr>
        <w:pStyle w:val="BodyText"/>
      </w:pPr>
      <w:r>
        <w:t>För att spåra ändringarna i filerna:</w:t>
        <w:br/>
        <w:t>- Öppna terminalen och navigera till din repo-mapp.</w:t>
        <w:br/>
        <w:t>- Använd `git add .` för att förbereda alla nya eller ändrade filer för commit.</w:t>
        <w:br/>
        <w:t>- Commit:a ändringarna med `git commit -m "Din commit-meddelande"`, där du ersätter "Din commit-meddelande" med en beskrivning av vad du har ändrat.</w:t>
      </w:r>
    </w:p>
    <w:p>
      <w:pPr>
        <w:pStyle w:val="BodyText"/>
      </w:pPr>
      <w:r>
        <w:t>6. Push:a ändringarna till GitHub</w:t>
      </w:r>
    </w:p>
    <w:p>
      <w:pPr>
        <w:pStyle w:val="BodyText"/>
      </w:pPr>
      <w:r>
        <w:t>För att ladda upp dina lokala ändringar till GitHub:</w:t>
        <w:br/>
        <w:t>- Använd `git push` i terminalen medan du är i din repo-mapp. Detta kommer att synkronisera ändringarna med ditt online-repository.</w:t>
      </w:r>
    </w:p>
    <w:p>
      <w:pPr>
        <w:pStyle w:val="BodyText"/>
      </w:pPr>
      <w:r>
        <w:t>7. Uppdatera och synkronisera regelbundet</w:t>
      </w:r>
    </w:p>
    <w:p>
      <w:pPr>
        <w:pStyle w:val="BodyText"/>
      </w:pPr>
      <w:r>
        <w:t>Se till att regelbundet push:a dina lokala ändringar till GitHub och pull:a ner eventuella uppdateringar gjorda av andra.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